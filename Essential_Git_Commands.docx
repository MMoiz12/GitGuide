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10AB0" w14:textId="77777777" w:rsidR="00DD7847" w:rsidRDefault="00000000">
      <w:pPr>
        <w:pStyle w:val="Title"/>
      </w:pPr>
      <w:r>
        <w:t>Essential Git Commands with Descriptions</w:t>
      </w:r>
    </w:p>
    <w:p w14:paraId="2CC3F57A" w14:textId="77777777" w:rsidR="00DD7847" w:rsidRDefault="00000000">
      <w:pPr>
        <w:pStyle w:val="Heading2"/>
      </w:pPr>
      <w:r>
        <w:t>git init</w:t>
      </w:r>
    </w:p>
    <w:p w14:paraId="74AD26C1" w14:textId="77777777" w:rsidR="00DD7847" w:rsidRDefault="00000000">
      <w:r>
        <w:t>Initialize a new Git repository in the current directory.</w:t>
      </w:r>
    </w:p>
    <w:p w14:paraId="31B4A75C" w14:textId="77777777" w:rsidR="00DD7847" w:rsidRDefault="00000000">
      <w:pPr>
        <w:pStyle w:val="Heading2"/>
      </w:pPr>
      <w:r>
        <w:t>git clone &lt;repo_url&gt;</w:t>
      </w:r>
    </w:p>
    <w:p w14:paraId="7A8547F7" w14:textId="77777777" w:rsidR="00DD7847" w:rsidRDefault="00000000">
      <w:r>
        <w:t>Create a local copy of a remote repository.</w:t>
      </w:r>
    </w:p>
    <w:p w14:paraId="6626BCE0" w14:textId="77777777" w:rsidR="00DD7847" w:rsidRDefault="00000000">
      <w:pPr>
        <w:pStyle w:val="Heading2"/>
      </w:pPr>
      <w:r>
        <w:t>git status</w:t>
      </w:r>
    </w:p>
    <w:p w14:paraId="7728B7CF" w14:textId="77777777" w:rsidR="00DD7847" w:rsidRDefault="00000000">
      <w:r>
        <w:t>Show the status of changes as untracked, modified, or staged.</w:t>
      </w:r>
    </w:p>
    <w:p w14:paraId="7020899D" w14:textId="77777777" w:rsidR="00DD7847" w:rsidRDefault="00000000">
      <w:pPr>
        <w:pStyle w:val="Heading2"/>
      </w:pPr>
      <w:r>
        <w:t>git add &lt;file&gt;</w:t>
      </w:r>
    </w:p>
    <w:p w14:paraId="2B4C5156" w14:textId="77777777" w:rsidR="00DD7847" w:rsidRDefault="00000000">
      <w:r>
        <w:t>Add a file to the staging area.</w:t>
      </w:r>
    </w:p>
    <w:p w14:paraId="29D9091D" w14:textId="77777777" w:rsidR="00DD7847" w:rsidRDefault="00000000">
      <w:pPr>
        <w:pStyle w:val="Heading2"/>
      </w:pPr>
      <w:r>
        <w:t>git add .</w:t>
      </w:r>
    </w:p>
    <w:p w14:paraId="063F7235" w14:textId="77777777" w:rsidR="00DD7847" w:rsidRDefault="00000000">
      <w:r>
        <w:t>Stage all changed files in the current directory and its subdirectories.</w:t>
      </w:r>
    </w:p>
    <w:p w14:paraId="4B0D1878" w14:textId="77777777" w:rsidR="00DD7847" w:rsidRDefault="00000000">
      <w:pPr>
        <w:pStyle w:val="Heading2"/>
      </w:pPr>
      <w:r>
        <w:t>git commit -m "message"</w:t>
      </w:r>
    </w:p>
    <w:p w14:paraId="50709CCB" w14:textId="77777777" w:rsidR="00DD7847" w:rsidRDefault="00000000">
      <w:r>
        <w:t>Commit the staged snapshot with a descriptive message.</w:t>
      </w:r>
    </w:p>
    <w:p w14:paraId="0B3BF27D" w14:textId="77777777" w:rsidR="00DD7847" w:rsidRDefault="00000000">
      <w:pPr>
        <w:pStyle w:val="Heading2"/>
      </w:pPr>
      <w:r>
        <w:t>git log</w:t>
      </w:r>
    </w:p>
    <w:p w14:paraId="15D2579D" w14:textId="77777777" w:rsidR="00DD7847" w:rsidRDefault="00000000">
      <w:r>
        <w:t>View the commit history.</w:t>
      </w:r>
    </w:p>
    <w:p w14:paraId="4177F056" w14:textId="77777777" w:rsidR="00DD7847" w:rsidRDefault="00000000">
      <w:pPr>
        <w:pStyle w:val="Heading2"/>
      </w:pPr>
      <w:r>
        <w:t>git diff</w:t>
      </w:r>
    </w:p>
    <w:p w14:paraId="314BE5F7" w14:textId="77777777" w:rsidR="00DD7847" w:rsidRDefault="00000000">
      <w:r>
        <w:t>Show changes between working directory and staging area.</w:t>
      </w:r>
    </w:p>
    <w:p w14:paraId="47C1FC96" w14:textId="77777777" w:rsidR="00DD7847" w:rsidRDefault="00000000">
      <w:pPr>
        <w:pStyle w:val="Heading2"/>
      </w:pPr>
      <w:r>
        <w:t>git branch</w:t>
      </w:r>
    </w:p>
    <w:p w14:paraId="7803E7BF" w14:textId="77777777" w:rsidR="00DD7847" w:rsidRDefault="00000000">
      <w:r>
        <w:t>List, create, or delete branches.</w:t>
      </w:r>
    </w:p>
    <w:p w14:paraId="48DE81BF" w14:textId="77777777" w:rsidR="00DD7847" w:rsidRDefault="00000000">
      <w:pPr>
        <w:pStyle w:val="Heading2"/>
      </w:pPr>
      <w:r>
        <w:t>git branch &lt;branch_name&gt;</w:t>
      </w:r>
    </w:p>
    <w:p w14:paraId="1B2463DE" w14:textId="77777777" w:rsidR="00DD7847" w:rsidRDefault="00000000">
      <w:r>
        <w:t>Create a new branch.</w:t>
      </w:r>
    </w:p>
    <w:p w14:paraId="5E17E934" w14:textId="77777777" w:rsidR="00DD7847" w:rsidRDefault="00000000">
      <w:pPr>
        <w:pStyle w:val="Heading2"/>
      </w:pPr>
      <w:r>
        <w:t>git checkout &lt;branch_name&gt;</w:t>
      </w:r>
    </w:p>
    <w:p w14:paraId="565A5A83" w14:textId="77777777" w:rsidR="00DD7847" w:rsidRDefault="00000000">
      <w:r>
        <w:t>Switch to another branch.</w:t>
      </w:r>
    </w:p>
    <w:p w14:paraId="634F3FA2" w14:textId="77777777" w:rsidR="00DD7847" w:rsidRDefault="00000000">
      <w:pPr>
        <w:pStyle w:val="Heading2"/>
      </w:pPr>
      <w:r>
        <w:t>git checkout -b &lt;branch_name&gt;</w:t>
      </w:r>
    </w:p>
    <w:p w14:paraId="72492734" w14:textId="77777777" w:rsidR="00DD7847" w:rsidRDefault="00000000">
      <w:r>
        <w:t>Create and switch to a new branch.</w:t>
      </w:r>
    </w:p>
    <w:p w14:paraId="7B71F1AB" w14:textId="77777777" w:rsidR="00DD7847" w:rsidRDefault="00000000">
      <w:pPr>
        <w:pStyle w:val="Heading2"/>
      </w:pPr>
      <w:r>
        <w:t>git merge &lt;branch_name&gt;</w:t>
      </w:r>
    </w:p>
    <w:p w14:paraId="5D513005" w14:textId="77777777" w:rsidR="00DD7847" w:rsidRDefault="00000000">
      <w:r>
        <w:t>Merge the specified branch’s history into the current branch.</w:t>
      </w:r>
    </w:p>
    <w:p w14:paraId="0EAC163F" w14:textId="77777777" w:rsidR="00DD7847" w:rsidRDefault="00000000">
      <w:pPr>
        <w:pStyle w:val="Heading2"/>
      </w:pPr>
      <w:r>
        <w:lastRenderedPageBreak/>
        <w:t>git pull</w:t>
      </w:r>
    </w:p>
    <w:p w14:paraId="7ADE2DF9" w14:textId="77777777" w:rsidR="00DD7847" w:rsidRDefault="00000000">
      <w:r>
        <w:t>Fetch from a remote repository and merge the changes into the current branch.</w:t>
      </w:r>
    </w:p>
    <w:p w14:paraId="3896A76A" w14:textId="77777777" w:rsidR="00DD7847" w:rsidRDefault="00000000">
      <w:pPr>
        <w:pStyle w:val="Heading2"/>
      </w:pPr>
      <w:r>
        <w:t>git push</w:t>
      </w:r>
    </w:p>
    <w:p w14:paraId="06A14E06" w14:textId="77777777" w:rsidR="00DD7847" w:rsidRDefault="00000000">
      <w:r>
        <w:t>Upload local branch commits to the remote repository.</w:t>
      </w:r>
    </w:p>
    <w:p w14:paraId="753AFEB7" w14:textId="77777777" w:rsidR="00DD7847" w:rsidRDefault="00000000">
      <w:pPr>
        <w:pStyle w:val="Heading2"/>
      </w:pPr>
      <w:r>
        <w:t>git push -u origin &lt;branch_name&gt;</w:t>
      </w:r>
    </w:p>
    <w:p w14:paraId="734A97B5" w14:textId="77777777" w:rsidR="00DD7847" w:rsidRDefault="00000000">
      <w:r>
        <w:t>Push a branch to the remote repository and set upstream tracking.</w:t>
      </w:r>
    </w:p>
    <w:p w14:paraId="0FAAE3E2" w14:textId="77777777" w:rsidR="00DD7847" w:rsidRDefault="00000000">
      <w:pPr>
        <w:pStyle w:val="Heading2"/>
      </w:pPr>
      <w:r>
        <w:t>git remote -v</w:t>
      </w:r>
    </w:p>
    <w:p w14:paraId="29F50296" w14:textId="77777777" w:rsidR="00DD7847" w:rsidRDefault="00000000">
      <w:r>
        <w:t>Show the remote repositories linked to your project.</w:t>
      </w:r>
    </w:p>
    <w:p w14:paraId="3770F1C9" w14:textId="77777777" w:rsidR="00DD7847" w:rsidRDefault="00000000">
      <w:pPr>
        <w:pStyle w:val="Heading2"/>
      </w:pPr>
      <w:r>
        <w:t>git fetch</w:t>
      </w:r>
    </w:p>
    <w:p w14:paraId="02F875D4" w14:textId="77777777" w:rsidR="00DD7847" w:rsidRDefault="00000000">
      <w:r>
        <w:t>Download objects and refs from another repository.</w:t>
      </w:r>
    </w:p>
    <w:p w14:paraId="10CCF646" w14:textId="77777777" w:rsidR="00DD7847" w:rsidRDefault="00000000">
      <w:pPr>
        <w:pStyle w:val="Heading2"/>
      </w:pPr>
      <w:r>
        <w:t>git reset &lt;file&gt;</w:t>
      </w:r>
    </w:p>
    <w:p w14:paraId="22108E03" w14:textId="77777777" w:rsidR="00DD7847" w:rsidRDefault="00000000">
      <w:r>
        <w:t>Unstage a file while retaining the changes in the working directory.</w:t>
      </w:r>
    </w:p>
    <w:p w14:paraId="7024C481" w14:textId="77777777" w:rsidR="00DD7847" w:rsidRDefault="00000000">
      <w:pPr>
        <w:pStyle w:val="Heading2"/>
      </w:pPr>
      <w:r>
        <w:t>git rm &lt;file&gt;</w:t>
      </w:r>
    </w:p>
    <w:p w14:paraId="4D938AA3" w14:textId="77777777" w:rsidR="00DD7847" w:rsidRDefault="00000000">
      <w:r>
        <w:t>Remove a file from the working directory and the staging area.</w:t>
      </w:r>
    </w:p>
    <w:p w14:paraId="303A8022" w14:textId="77777777" w:rsidR="00DD7847" w:rsidRDefault="00000000">
      <w:pPr>
        <w:pStyle w:val="Heading2"/>
      </w:pPr>
      <w:r>
        <w:t>git stash</w:t>
      </w:r>
    </w:p>
    <w:p w14:paraId="4F5267ED" w14:textId="77777777" w:rsidR="00DD7847" w:rsidRDefault="00000000">
      <w:r>
        <w:t>Temporarily save changes that are not ready to be committed.</w:t>
      </w:r>
    </w:p>
    <w:p w14:paraId="2769C531" w14:textId="77777777" w:rsidR="00DD7847" w:rsidRDefault="00000000">
      <w:pPr>
        <w:pStyle w:val="Heading2"/>
      </w:pPr>
      <w:r>
        <w:t>git stash pop</w:t>
      </w:r>
    </w:p>
    <w:p w14:paraId="1FBEB754" w14:textId="77777777" w:rsidR="00DD7847" w:rsidRDefault="00000000">
      <w:r>
        <w:t>Apply the last stashed changes and remove them from the stash list.</w:t>
      </w:r>
    </w:p>
    <w:p w14:paraId="728BD2C7" w14:textId="77777777" w:rsidR="00DD7847" w:rsidRDefault="00000000">
      <w:pPr>
        <w:pStyle w:val="Heading2"/>
      </w:pPr>
      <w:r>
        <w:t>git config --global user.name "Name"</w:t>
      </w:r>
    </w:p>
    <w:p w14:paraId="7921FE25" w14:textId="77777777" w:rsidR="00DD7847" w:rsidRDefault="00000000">
      <w:r>
        <w:t>Set the global Git username.</w:t>
      </w:r>
    </w:p>
    <w:p w14:paraId="281FDA56" w14:textId="77777777" w:rsidR="00DD7847" w:rsidRDefault="00000000">
      <w:pPr>
        <w:pStyle w:val="Heading2"/>
      </w:pPr>
      <w:r>
        <w:t>git config --global user.email "email@example.com"</w:t>
      </w:r>
    </w:p>
    <w:p w14:paraId="6907E9AF" w14:textId="77777777" w:rsidR="00DD7847" w:rsidRDefault="00000000">
      <w:r>
        <w:t>Set the global Git email address.</w:t>
      </w:r>
    </w:p>
    <w:sectPr w:rsidR="00DD7847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46DB5" w14:textId="77777777" w:rsidR="007A3777" w:rsidRDefault="007A3777" w:rsidP="00D02461">
      <w:pPr>
        <w:spacing w:after="0" w:line="240" w:lineRule="auto"/>
      </w:pPr>
      <w:r>
        <w:separator/>
      </w:r>
    </w:p>
  </w:endnote>
  <w:endnote w:type="continuationSeparator" w:id="0">
    <w:p w14:paraId="08FBB364" w14:textId="77777777" w:rsidR="007A3777" w:rsidRDefault="007A3777" w:rsidP="00D0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B5641" w14:textId="77777777" w:rsidR="007A3777" w:rsidRDefault="007A3777" w:rsidP="00D02461">
      <w:pPr>
        <w:spacing w:after="0" w:line="240" w:lineRule="auto"/>
      </w:pPr>
      <w:r>
        <w:separator/>
      </w:r>
    </w:p>
  </w:footnote>
  <w:footnote w:type="continuationSeparator" w:id="0">
    <w:p w14:paraId="2F9A0F11" w14:textId="77777777" w:rsidR="007A3777" w:rsidRDefault="007A3777" w:rsidP="00D02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D8824" w14:textId="6E8B3F0C" w:rsidR="00D02461" w:rsidRDefault="00D02461">
    <w:pPr>
      <w:pStyle w:val="Header"/>
    </w:pPr>
    <w:r>
      <w:t xml:space="preserve">Prepared by </w:t>
    </w:r>
    <w:proofErr w:type="spellStart"/>
    <w:proofErr w:type="gramStart"/>
    <w:r>
      <w:t>M.Moiz</w:t>
    </w:r>
    <w:proofErr w:type="spellEnd"/>
    <w:proofErr w:type="gramEnd"/>
    <w:r>
      <w:t xml:space="preserve"> Zakir</w:t>
    </w:r>
  </w:p>
  <w:p w14:paraId="2E080BA9" w14:textId="77777777" w:rsidR="00D02461" w:rsidRDefault="00D02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4541208">
    <w:abstractNumId w:val="8"/>
  </w:num>
  <w:num w:numId="2" w16cid:durableId="349988503">
    <w:abstractNumId w:val="6"/>
  </w:num>
  <w:num w:numId="3" w16cid:durableId="1928806574">
    <w:abstractNumId w:val="5"/>
  </w:num>
  <w:num w:numId="4" w16cid:durableId="519902153">
    <w:abstractNumId w:val="4"/>
  </w:num>
  <w:num w:numId="5" w16cid:durableId="1367951773">
    <w:abstractNumId w:val="7"/>
  </w:num>
  <w:num w:numId="6" w16cid:durableId="1773431842">
    <w:abstractNumId w:val="3"/>
  </w:num>
  <w:num w:numId="7" w16cid:durableId="1025520465">
    <w:abstractNumId w:val="2"/>
  </w:num>
  <w:num w:numId="8" w16cid:durableId="1893888296">
    <w:abstractNumId w:val="1"/>
  </w:num>
  <w:num w:numId="9" w16cid:durableId="132319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3777"/>
    <w:rsid w:val="00863DA2"/>
    <w:rsid w:val="00AA1D8D"/>
    <w:rsid w:val="00B47730"/>
    <w:rsid w:val="00CB0664"/>
    <w:rsid w:val="00D02461"/>
    <w:rsid w:val="00DD78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E63F39"/>
  <w14:defaultImageDpi w14:val="300"/>
  <w15:docId w15:val="{CDDCC8D2-73AF-4E2A-BA01-29313110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moiz zakir</cp:lastModifiedBy>
  <cp:revision>2</cp:revision>
  <dcterms:created xsi:type="dcterms:W3CDTF">2013-12-23T23:15:00Z</dcterms:created>
  <dcterms:modified xsi:type="dcterms:W3CDTF">2025-06-23T11:13:00Z</dcterms:modified>
  <cp:category/>
</cp:coreProperties>
</file>